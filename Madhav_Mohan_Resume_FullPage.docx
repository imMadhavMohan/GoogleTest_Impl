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58CB9" w14:textId="6E44C1A6" w:rsidR="0071232B" w:rsidRDefault="00000000">
      <w:pPr>
        <w:jc w:val="center"/>
        <w:rPr>
          <w:b/>
          <w:color w:val="003366"/>
          <w:sz w:val="40"/>
        </w:rPr>
      </w:pPr>
      <w:r>
        <w:rPr>
          <w:b/>
          <w:color w:val="003366"/>
          <w:sz w:val="40"/>
        </w:rPr>
        <w:t>MADHAV MOHAN</w:t>
      </w:r>
    </w:p>
    <w:p w14:paraId="57091DC6" w14:textId="6851261F" w:rsidR="00762068" w:rsidRDefault="00000000" w:rsidP="0071232B">
      <w:r>
        <w:rPr>
          <w:b/>
        </w:rPr>
        <w:t xml:space="preserve">+91-6399219949 </w:t>
      </w:r>
      <w:r w:rsidR="0071232B">
        <w:rPr>
          <w:b/>
        </w:rPr>
        <w:t xml:space="preserve"> </w:t>
      </w:r>
      <w:r w:rsidR="0071232B">
        <w:rPr>
          <w:b/>
        </w:rPr>
        <w:tab/>
      </w:r>
      <w:r w:rsidR="0071232B">
        <w:rPr>
          <w:b/>
        </w:rPr>
        <w:tab/>
      </w:r>
      <w:r>
        <w:rPr>
          <w:b/>
        </w:rPr>
        <w:t>|</w:t>
      </w:r>
      <w:r w:rsidR="0071232B">
        <w:rPr>
          <w:b/>
        </w:rPr>
        <w:t xml:space="preserve">  </w:t>
      </w:r>
      <w:r w:rsidR="0071232B">
        <w:rPr>
          <w:b/>
        </w:rPr>
        <w:tab/>
      </w:r>
      <w:r w:rsidR="00031112">
        <w:rPr>
          <w:b/>
        </w:rPr>
        <w:t xml:space="preserve">   </w:t>
      </w:r>
      <w:hyperlink r:id="rId6" w:history="1">
        <w:r w:rsidR="0071232B" w:rsidRPr="00EB428D">
          <w:rPr>
            <w:rStyle w:val="Hyperlink"/>
            <w:b/>
          </w:rPr>
          <w:t>madhav_mohan@hotmail.com</w:t>
        </w:r>
      </w:hyperlink>
      <w:r w:rsidR="0071232B">
        <w:rPr>
          <w:b/>
        </w:rPr>
        <w:tab/>
      </w:r>
      <w:r w:rsidR="00031112">
        <w:rPr>
          <w:b/>
        </w:rPr>
        <w:t xml:space="preserve">       </w:t>
      </w:r>
      <w:r>
        <w:rPr>
          <w:b/>
        </w:rPr>
        <w:t>|</w:t>
      </w:r>
      <w:r w:rsidR="00031112">
        <w:rPr>
          <w:b/>
        </w:rPr>
        <w:t xml:space="preserve">                   </w:t>
      </w:r>
      <w:r w:rsidRPr="00031112">
        <w:rPr>
          <w:b/>
        </w:rPr>
        <w:t>LinkedIn</w:t>
      </w:r>
      <w:r w:rsidR="00031112">
        <w:rPr>
          <w:b/>
        </w:rPr>
        <w:t xml:space="preserve">: </w:t>
      </w:r>
      <w:hyperlink r:id="rId7" w:history="1">
        <w:proofErr w:type="spellStart"/>
        <w:r w:rsidR="00031112" w:rsidRPr="00031112">
          <w:rPr>
            <w:rStyle w:val="Hyperlink"/>
            <w:b/>
          </w:rPr>
          <w:t>madhav_mohan</w:t>
        </w:r>
        <w:proofErr w:type="spellEnd"/>
      </w:hyperlink>
    </w:p>
    <w:p w14:paraId="13C8161D" w14:textId="77777777" w:rsidR="00762068" w:rsidRDefault="00000000" w:rsidP="00F20734">
      <w:pPr>
        <w:spacing w:after="0"/>
      </w:pPr>
      <w:r>
        <w:rPr>
          <w:b/>
          <w:color w:val="003366"/>
          <w:sz w:val="28"/>
        </w:rPr>
        <w:t>SUMMARY</w:t>
      </w:r>
    </w:p>
    <w:p w14:paraId="7E052090" w14:textId="565A5701" w:rsidR="00762068" w:rsidRPr="00EA12DD" w:rsidRDefault="00000000" w:rsidP="00F20734">
      <w:pPr>
        <w:spacing w:after="0"/>
        <w:jc w:val="both"/>
        <w:rPr>
          <w:sz w:val="20"/>
          <w:szCs w:val="20"/>
        </w:rPr>
      </w:pPr>
      <w:r w:rsidRPr="00EA12DD">
        <w:rPr>
          <w:sz w:val="20"/>
          <w:szCs w:val="20"/>
        </w:rPr>
        <w:t xml:space="preserve">Versatile and results-driven software engineer with 3+ years of experience in </w:t>
      </w:r>
      <w:r w:rsidR="00C430ED">
        <w:rPr>
          <w:sz w:val="20"/>
          <w:szCs w:val="20"/>
        </w:rPr>
        <w:t>A</w:t>
      </w:r>
      <w:r w:rsidRPr="00EA12DD">
        <w:rPr>
          <w:sz w:val="20"/>
          <w:szCs w:val="20"/>
        </w:rPr>
        <w:t>utomotive embedded software development. Skilled in C++17, POSIX APIs, AUTOSAR, Linux/QNX</w:t>
      </w:r>
      <w:r w:rsidR="002F10FF" w:rsidRPr="00EA12DD">
        <w:rPr>
          <w:sz w:val="20"/>
          <w:szCs w:val="20"/>
        </w:rPr>
        <w:t xml:space="preserve"> OS</w:t>
      </w:r>
      <w:r w:rsidRPr="00EA12DD">
        <w:rPr>
          <w:sz w:val="20"/>
          <w:szCs w:val="20"/>
        </w:rPr>
        <w:t xml:space="preserve">. Strong problem-solving abilities, adept at debugging, </w:t>
      </w:r>
      <w:r w:rsidR="00031112" w:rsidRPr="00EA12DD">
        <w:rPr>
          <w:sz w:val="20"/>
          <w:szCs w:val="20"/>
        </w:rPr>
        <w:t xml:space="preserve">SW </w:t>
      </w:r>
      <w:r w:rsidRPr="00EA12DD">
        <w:rPr>
          <w:sz w:val="20"/>
          <w:szCs w:val="20"/>
        </w:rPr>
        <w:t xml:space="preserve">integration, and multi-threaded programming. Experienced in Agile environments, with proven ability to deliver high-quality solutions in </w:t>
      </w:r>
      <w:r w:rsidR="006F3377" w:rsidRPr="00EA12DD">
        <w:rPr>
          <w:sz w:val="20"/>
          <w:szCs w:val="20"/>
        </w:rPr>
        <w:t xml:space="preserve">a </w:t>
      </w:r>
      <w:r w:rsidRPr="00EA12DD">
        <w:rPr>
          <w:sz w:val="20"/>
          <w:szCs w:val="20"/>
        </w:rPr>
        <w:t xml:space="preserve">fast-paced </w:t>
      </w:r>
      <w:r w:rsidR="006F3377" w:rsidRPr="00EA12DD">
        <w:rPr>
          <w:sz w:val="20"/>
          <w:szCs w:val="20"/>
        </w:rPr>
        <w:t>environment</w:t>
      </w:r>
      <w:r w:rsidRPr="00EA12DD">
        <w:rPr>
          <w:sz w:val="20"/>
          <w:szCs w:val="20"/>
        </w:rPr>
        <w:t>.</w:t>
      </w:r>
    </w:p>
    <w:p w14:paraId="0FF6F2C4" w14:textId="391E3E32" w:rsidR="00EA12DD" w:rsidRDefault="00BC0D8B" w:rsidP="00F20734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4C580" wp14:editId="3A286C37">
                <wp:simplePos x="0" y="0"/>
                <wp:positionH relativeFrom="column">
                  <wp:posOffset>-14068</wp:posOffset>
                </wp:positionH>
                <wp:positionV relativeFrom="paragraph">
                  <wp:posOffset>70143</wp:posOffset>
                </wp:positionV>
                <wp:extent cx="7230794" cy="0"/>
                <wp:effectExtent l="0" t="0" r="0" b="0"/>
                <wp:wrapNone/>
                <wp:docPr id="1995882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B51A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5.5pt" to="568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" strokecolor="#40a7c2 [3048]"/>
            </w:pict>
          </mc:Fallback>
        </mc:AlternateContent>
      </w:r>
    </w:p>
    <w:p w14:paraId="7B37D4D6" w14:textId="77777777" w:rsidR="00EA12DD" w:rsidRDefault="00EA12DD" w:rsidP="00EA12DD">
      <w:pPr>
        <w:spacing w:after="0"/>
      </w:pPr>
      <w:r>
        <w:rPr>
          <w:b/>
          <w:color w:val="003366"/>
          <w:sz w:val="28"/>
        </w:rPr>
        <w:t>SKILLS</w:t>
      </w:r>
    </w:p>
    <w:p w14:paraId="367DD05C" w14:textId="77777777" w:rsidR="00065144" w:rsidRDefault="00EA12DD" w:rsidP="00EA12DD">
      <w:pPr>
        <w:spacing w:after="0"/>
        <w:rPr>
          <w:sz w:val="20"/>
          <w:szCs w:val="20"/>
        </w:rPr>
      </w:pPr>
      <w:r w:rsidRPr="00EA12DD">
        <w:rPr>
          <w:b/>
          <w:bCs/>
          <w:sz w:val="20"/>
          <w:szCs w:val="20"/>
        </w:rPr>
        <w:t>Programming &amp; Scripting</w:t>
      </w:r>
      <w:r w:rsidRPr="00EA12DD">
        <w:rPr>
          <w:sz w:val="20"/>
          <w:szCs w:val="20"/>
        </w:rPr>
        <w:t>: C, C++17</w:t>
      </w:r>
      <w:r w:rsidR="00BC0D8B">
        <w:rPr>
          <w:sz w:val="20"/>
          <w:szCs w:val="20"/>
        </w:rPr>
        <w:t>/14</w:t>
      </w:r>
      <w:r w:rsidRPr="00EA12DD">
        <w:rPr>
          <w:sz w:val="20"/>
          <w:szCs w:val="20"/>
        </w:rPr>
        <w:t>, CAPL, Python, Bash, POSIX APIs.</w:t>
      </w:r>
    </w:p>
    <w:p w14:paraId="70121353" w14:textId="0FAE5D9D" w:rsidR="00065144" w:rsidRDefault="00065144" w:rsidP="00EA12DD">
      <w:pPr>
        <w:spacing w:after="0"/>
        <w:rPr>
          <w:sz w:val="20"/>
          <w:szCs w:val="20"/>
        </w:rPr>
      </w:pPr>
      <w:r w:rsidRPr="00EA12DD">
        <w:rPr>
          <w:b/>
          <w:bCs/>
          <w:sz w:val="20"/>
          <w:szCs w:val="20"/>
        </w:rPr>
        <w:t>Software Practices</w:t>
      </w:r>
      <w:r w:rsidRPr="00EA12DD">
        <w:rPr>
          <w:sz w:val="20"/>
          <w:szCs w:val="20"/>
        </w:rPr>
        <w:t xml:space="preserve">: OOP, Design Patterns, </w:t>
      </w:r>
      <w:proofErr w:type="gramStart"/>
      <w:r w:rsidRPr="00EA12DD">
        <w:rPr>
          <w:sz w:val="20"/>
          <w:szCs w:val="20"/>
        </w:rPr>
        <w:t>Multithreading</w:t>
      </w:r>
      <w:r w:rsidR="00F309B7">
        <w:rPr>
          <w:sz w:val="20"/>
          <w:szCs w:val="20"/>
        </w:rPr>
        <w:t>(</w:t>
      </w:r>
      <w:proofErr w:type="gramEnd"/>
      <w:r w:rsidR="00F309B7">
        <w:rPr>
          <w:sz w:val="20"/>
          <w:szCs w:val="20"/>
        </w:rPr>
        <w:t>Process Sync)</w:t>
      </w:r>
      <w:r w:rsidRPr="00EA12DD">
        <w:rPr>
          <w:sz w:val="20"/>
          <w:szCs w:val="20"/>
        </w:rPr>
        <w:t xml:space="preserve">, </w:t>
      </w:r>
      <w:r w:rsidR="00337C3D" w:rsidRPr="00EA12DD">
        <w:rPr>
          <w:sz w:val="20"/>
          <w:szCs w:val="20"/>
        </w:rPr>
        <w:t>Data Structures</w:t>
      </w:r>
      <w:r w:rsidR="00337C3D">
        <w:rPr>
          <w:sz w:val="20"/>
          <w:szCs w:val="20"/>
        </w:rPr>
        <w:t xml:space="preserve">, </w:t>
      </w:r>
      <w:r w:rsidRPr="00EA12DD">
        <w:rPr>
          <w:sz w:val="20"/>
          <w:szCs w:val="20"/>
        </w:rPr>
        <w:t>MISRA Guidelines.</w:t>
      </w:r>
    </w:p>
    <w:p w14:paraId="27ED162C" w14:textId="6D6CEB3F" w:rsidR="00EA12DD" w:rsidRPr="00EA12DD" w:rsidRDefault="00065144" w:rsidP="00EA12DD">
      <w:pPr>
        <w:spacing w:after="0"/>
        <w:rPr>
          <w:sz w:val="20"/>
          <w:szCs w:val="20"/>
        </w:rPr>
      </w:pPr>
      <w:r w:rsidRPr="00EA12DD">
        <w:rPr>
          <w:b/>
          <w:bCs/>
          <w:sz w:val="20"/>
          <w:szCs w:val="20"/>
        </w:rPr>
        <w:t>Tools &amp; Frameworks</w:t>
      </w:r>
      <w:r w:rsidRPr="00EA12DD">
        <w:rPr>
          <w:sz w:val="20"/>
          <w:szCs w:val="20"/>
        </w:rPr>
        <w:t xml:space="preserve">: </w:t>
      </w:r>
      <w:proofErr w:type="spellStart"/>
      <w:r w:rsidRPr="00EA12DD">
        <w:rPr>
          <w:sz w:val="20"/>
          <w:szCs w:val="20"/>
        </w:rPr>
        <w:t>CMake</w:t>
      </w:r>
      <w:proofErr w:type="spellEnd"/>
      <w:r w:rsidRPr="00EA12DD">
        <w:rPr>
          <w:sz w:val="20"/>
          <w:szCs w:val="20"/>
        </w:rPr>
        <w:t>, Git</w:t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Svn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CoreAlm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BitBucket</w:t>
      </w:r>
      <w:proofErr w:type="spellEnd"/>
      <w:r>
        <w:rPr>
          <w:sz w:val="20"/>
          <w:szCs w:val="20"/>
        </w:rPr>
        <w:t>)</w:t>
      </w:r>
      <w:r w:rsidRPr="00EA12DD">
        <w:rPr>
          <w:sz w:val="20"/>
          <w:szCs w:val="20"/>
        </w:rPr>
        <w:t xml:space="preserve">, Vector </w:t>
      </w:r>
      <w:proofErr w:type="spellStart"/>
      <w:r w:rsidRPr="00EA12DD">
        <w:rPr>
          <w:sz w:val="20"/>
          <w:szCs w:val="20"/>
        </w:rPr>
        <w:t>CANoe</w:t>
      </w:r>
      <w:proofErr w:type="spellEnd"/>
      <w:r w:rsidRPr="00EA12DD">
        <w:rPr>
          <w:sz w:val="20"/>
          <w:szCs w:val="20"/>
        </w:rPr>
        <w:t xml:space="preserve">, </w:t>
      </w:r>
      <w:proofErr w:type="spellStart"/>
      <w:r w:rsidRPr="00EA12DD">
        <w:rPr>
          <w:sz w:val="20"/>
          <w:szCs w:val="20"/>
        </w:rPr>
        <w:t>Klockwork</w:t>
      </w:r>
      <w:proofErr w:type="spellEnd"/>
      <w:r w:rsidRPr="00EA12DD">
        <w:rPr>
          <w:sz w:val="20"/>
          <w:szCs w:val="20"/>
        </w:rPr>
        <w:t xml:space="preserve">(QAC: Static code Analysis Tool), IBM DOORS, </w:t>
      </w:r>
      <w:proofErr w:type="spellStart"/>
      <w:r w:rsidRPr="00EA12DD">
        <w:rPr>
          <w:sz w:val="20"/>
          <w:szCs w:val="20"/>
        </w:rPr>
        <w:t>GTest</w:t>
      </w:r>
      <w:proofErr w:type="spellEnd"/>
      <w:r w:rsidRPr="00EA12DD">
        <w:rPr>
          <w:sz w:val="20"/>
          <w:szCs w:val="20"/>
        </w:rPr>
        <w:t xml:space="preserve"> &amp; </w:t>
      </w:r>
      <w:proofErr w:type="spellStart"/>
      <w:r w:rsidRPr="00EA12DD">
        <w:rPr>
          <w:sz w:val="20"/>
          <w:szCs w:val="20"/>
        </w:rPr>
        <w:t>GMock</w:t>
      </w:r>
      <w:proofErr w:type="spellEnd"/>
      <w:r w:rsidRPr="00EA12DD">
        <w:rPr>
          <w:sz w:val="20"/>
          <w:szCs w:val="20"/>
        </w:rPr>
        <w:t xml:space="preserve">, </w:t>
      </w:r>
      <w:proofErr w:type="spellStart"/>
      <w:r w:rsidRPr="00EA12DD">
        <w:rPr>
          <w:sz w:val="20"/>
          <w:szCs w:val="20"/>
        </w:rPr>
        <w:t>Vectore</w:t>
      </w:r>
      <w:proofErr w:type="spellEnd"/>
      <w:r w:rsidRPr="00EA12DD">
        <w:rPr>
          <w:sz w:val="20"/>
          <w:szCs w:val="20"/>
        </w:rPr>
        <w:t xml:space="preserve"> Cast(Unit Testing), QNX </w:t>
      </w:r>
      <w:proofErr w:type="spellStart"/>
      <w:r w:rsidRPr="00EA12DD">
        <w:rPr>
          <w:sz w:val="20"/>
          <w:szCs w:val="20"/>
        </w:rPr>
        <w:t>Momentics</w:t>
      </w:r>
      <w:proofErr w:type="spellEnd"/>
      <w:r>
        <w:rPr>
          <w:sz w:val="20"/>
          <w:szCs w:val="20"/>
        </w:rPr>
        <w:t>(IDE)</w:t>
      </w:r>
      <w:r w:rsidRPr="00EA12D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EA12DD">
        <w:rPr>
          <w:sz w:val="20"/>
          <w:szCs w:val="20"/>
        </w:rPr>
        <w:t xml:space="preserve">Confluence, </w:t>
      </w:r>
      <w:r>
        <w:rPr>
          <w:sz w:val="20"/>
          <w:szCs w:val="20"/>
        </w:rPr>
        <w:t xml:space="preserve">VS-Code(IDE), </w:t>
      </w:r>
      <w:r w:rsidRPr="00EA12DD">
        <w:rPr>
          <w:sz w:val="20"/>
          <w:szCs w:val="20"/>
        </w:rPr>
        <w:t>JIRA</w:t>
      </w:r>
      <w:r>
        <w:rPr>
          <w:sz w:val="20"/>
          <w:szCs w:val="20"/>
        </w:rPr>
        <w:t xml:space="preserve">, </w:t>
      </w:r>
      <w:r w:rsidRPr="00EA12DD">
        <w:rPr>
          <w:sz w:val="20"/>
          <w:szCs w:val="20"/>
        </w:rPr>
        <w:t xml:space="preserve">FileZilla, </w:t>
      </w:r>
      <w:proofErr w:type="spellStart"/>
      <w:r w:rsidRPr="00EA12DD">
        <w:rPr>
          <w:sz w:val="20"/>
          <w:szCs w:val="20"/>
        </w:rPr>
        <w:t>WinScp</w:t>
      </w:r>
      <w:proofErr w:type="spellEnd"/>
      <w:r w:rsidRPr="00EA12DD">
        <w:rPr>
          <w:sz w:val="20"/>
          <w:szCs w:val="20"/>
        </w:rPr>
        <w:t>.</w:t>
      </w:r>
      <w:r w:rsidR="00EA12DD" w:rsidRPr="00EA12DD">
        <w:rPr>
          <w:sz w:val="20"/>
          <w:szCs w:val="20"/>
        </w:rPr>
        <w:br/>
      </w:r>
      <w:r w:rsidR="00EA12DD" w:rsidRPr="00065144">
        <w:rPr>
          <w:b/>
          <w:bCs/>
          <w:sz w:val="20"/>
          <w:szCs w:val="20"/>
        </w:rPr>
        <w:t>Embedded &amp; Automotive</w:t>
      </w:r>
      <w:r w:rsidR="00EA12DD" w:rsidRPr="00EA12DD">
        <w:rPr>
          <w:sz w:val="20"/>
          <w:szCs w:val="20"/>
        </w:rPr>
        <w:t>: Adaptive AUTOSAR, RTOS (Linux/QNX), SOME/IP, IPC(</w:t>
      </w:r>
      <w:proofErr w:type="spellStart"/>
      <w:r w:rsidR="00EA12DD" w:rsidRPr="00EA12DD">
        <w:rPr>
          <w:sz w:val="20"/>
          <w:szCs w:val="20"/>
        </w:rPr>
        <w:t>MessageQ</w:t>
      </w:r>
      <w:proofErr w:type="spellEnd"/>
      <w:r w:rsidR="00EA12DD" w:rsidRPr="00EA12DD">
        <w:rPr>
          <w:sz w:val="20"/>
          <w:szCs w:val="20"/>
        </w:rPr>
        <w:t>, S</w:t>
      </w:r>
      <w:r>
        <w:rPr>
          <w:sz w:val="20"/>
          <w:szCs w:val="20"/>
        </w:rPr>
        <w:t xml:space="preserve">hared </w:t>
      </w:r>
      <w:r w:rsidR="00EA12DD" w:rsidRPr="00EA12DD">
        <w:rPr>
          <w:sz w:val="20"/>
          <w:szCs w:val="20"/>
        </w:rPr>
        <w:t>M</w:t>
      </w:r>
      <w:r>
        <w:rPr>
          <w:sz w:val="20"/>
          <w:szCs w:val="20"/>
        </w:rPr>
        <w:t>emory</w:t>
      </w:r>
      <w:r w:rsidR="00EA12DD" w:rsidRPr="00EA12DD">
        <w:rPr>
          <w:sz w:val="20"/>
          <w:szCs w:val="20"/>
        </w:rPr>
        <w:t xml:space="preserve">, Signals, </w:t>
      </w:r>
      <w:proofErr w:type="spellStart"/>
      <w:r w:rsidR="00EA12DD" w:rsidRPr="00EA12DD">
        <w:rPr>
          <w:sz w:val="20"/>
          <w:szCs w:val="20"/>
        </w:rPr>
        <w:t>SocketProg</w:t>
      </w:r>
      <w:proofErr w:type="spellEnd"/>
      <w:r w:rsidR="00EA12DD" w:rsidRPr="00EA12DD">
        <w:rPr>
          <w:sz w:val="20"/>
          <w:szCs w:val="20"/>
        </w:rPr>
        <w:t xml:space="preserve">, </w:t>
      </w:r>
      <w:proofErr w:type="spellStart"/>
      <w:r w:rsidR="00EA12DD" w:rsidRPr="00EA12DD">
        <w:rPr>
          <w:sz w:val="20"/>
          <w:szCs w:val="20"/>
        </w:rPr>
        <w:t>etc</w:t>
      </w:r>
      <w:proofErr w:type="spellEnd"/>
      <w:r w:rsidR="00EA12DD" w:rsidRPr="00EA12DD">
        <w:rPr>
          <w:sz w:val="20"/>
          <w:szCs w:val="20"/>
        </w:rPr>
        <w:t>), UDS, CAN, I²C, SPI, UART</w:t>
      </w:r>
      <w:r w:rsidR="00BC0D8B">
        <w:rPr>
          <w:sz w:val="20"/>
          <w:szCs w:val="20"/>
        </w:rPr>
        <w:t>, ETHERNET</w:t>
      </w:r>
      <w:r w:rsidR="00EA12DD" w:rsidRPr="00EA12DD">
        <w:rPr>
          <w:sz w:val="20"/>
          <w:szCs w:val="20"/>
        </w:rPr>
        <w:t>.</w:t>
      </w:r>
      <w:r w:rsidR="00EA12DD" w:rsidRPr="00EA12DD">
        <w:rPr>
          <w:sz w:val="20"/>
          <w:szCs w:val="20"/>
        </w:rPr>
        <w:br/>
      </w:r>
      <w:r w:rsidR="00EA12DD" w:rsidRPr="00EA12DD">
        <w:rPr>
          <w:b/>
          <w:bCs/>
          <w:sz w:val="20"/>
          <w:szCs w:val="20"/>
        </w:rPr>
        <w:t>Testing &amp; Debugging</w:t>
      </w:r>
      <w:r w:rsidR="00EA12DD" w:rsidRPr="00EA12DD">
        <w:rPr>
          <w:sz w:val="20"/>
          <w:szCs w:val="20"/>
        </w:rPr>
        <w:t>: Functional, Component, and Integrated Module Testing.</w:t>
      </w:r>
    </w:p>
    <w:p w14:paraId="539F4E5A" w14:textId="7CF1570C" w:rsidR="00F20734" w:rsidRDefault="00BC0D8B" w:rsidP="00F20734">
      <w:pPr>
        <w:spacing w:after="0"/>
        <w:rPr>
          <w:b/>
          <w:color w:val="003366"/>
          <w:sz w:val="28"/>
        </w:rPr>
      </w:pPr>
      <w:r>
        <w:rPr>
          <w:b/>
          <w:noProof/>
          <w:color w:val="003366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56AB5" wp14:editId="7C0BE8C7">
                <wp:simplePos x="0" y="0"/>
                <wp:positionH relativeFrom="column">
                  <wp:posOffset>0</wp:posOffset>
                </wp:positionH>
                <wp:positionV relativeFrom="paragraph">
                  <wp:posOffset>145464</wp:posOffset>
                </wp:positionV>
                <wp:extent cx="7308166" cy="0"/>
                <wp:effectExtent l="0" t="0" r="0" b="0"/>
                <wp:wrapNone/>
                <wp:docPr id="12359157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E9AF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45pt" to="575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" strokecolor="#40a7c2 [3048]"/>
            </w:pict>
          </mc:Fallback>
        </mc:AlternateContent>
      </w:r>
    </w:p>
    <w:p w14:paraId="25BF1FD6" w14:textId="294B94FC" w:rsidR="00762068" w:rsidRDefault="00000000" w:rsidP="00F20734">
      <w:pPr>
        <w:spacing w:after="0"/>
      </w:pPr>
      <w:r>
        <w:rPr>
          <w:b/>
          <w:color w:val="003366"/>
          <w:sz w:val="28"/>
        </w:rPr>
        <w:t>EXPERIENCE</w:t>
      </w:r>
    </w:p>
    <w:p w14:paraId="5C059543" w14:textId="30628301" w:rsidR="00031112" w:rsidRDefault="00000000" w:rsidP="00F20734">
      <w:pPr>
        <w:spacing w:after="0"/>
        <w:rPr>
          <w:b/>
        </w:rPr>
      </w:pPr>
      <w:r>
        <w:rPr>
          <w:b/>
        </w:rPr>
        <w:t xml:space="preserve">DXC </w:t>
      </w:r>
      <w:proofErr w:type="gramStart"/>
      <w:r>
        <w:rPr>
          <w:b/>
        </w:rPr>
        <w:t xml:space="preserve">Technology </w:t>
      </w:r>
      <w:r w:rsidR="00B073D9">
        <w:rPr>
          <w:b/>
        </w:rPr>
        <w:t xml:space="preserve"> </w:t>
      </w:r>
      <w:r>
        <w:rPr>
          <w:b/>
        </w:rPr>
        <w:t>–</w:t>
      </w:r>
      <w:proofErr w:type="gramEnd"/>
      <w:r w:rsidR="00B073D9">
        <w:rPr>
          <w:b/>
        </w:rPr>
        <w:t xml:space="preserve"> (Got opportunity via IM)</w:t>
      </w:r>
      <w:r w:rsidR="00031112">
        <w:rPr>
          <w:b/>
        </w:rPr>
        <w:tab/>
      </w:r>
      <w:r w:rsidR="00031112">
        <w:rPr>
          <w:b/>
        </w:rPr>
        <w:tab/>
      </w:r>
      <w:r w:rsidR="00031112">
        <w:rPr>
          <w:b/>
        </w:rPr>
        <w:tab/>
      </w:r>
      <w:r w:rsidR="00031112">
        <w:rPr>
          <w:b/>
        </w:rPr>
        <w:tab/>
      </w:r>
      <w:r w:rsidR="00031112">
        <w:rPr>
          <w:b/>
        </w:rPr>
        <w:tab/>
      </w:r>
      <w:r w:rsidR="00031112">
        <w:rPr>
          <w:b/>
        </w:rPr>
        <w:tab/>
      </w:r>
      <w:r w:rsidR="00031112">
        <w:rPr>
          <w:b/>
        </w:rPr>
        <w:tab/>
      </w:r>
      <w:r>
        <w:rPr>
          <w:b/>
        </w:rPr>
        <w:t>Bangalore, Indi</w:t>
      </w:r>
      <w:r w:rsidR="006F3377">
        <w:rPr>
          <w:b/>
        </w:rPr>
        <w:t>a</w:t>
      </w:r>
    </w:p>
    <w:p w14:paraId="424241D4" w14:textId="7F8A66DE" w:rsidR="00B3104B" w:rsidRDefault="00B3104B" w:rsidP="00BC0D8B">
      <w:pPr>
        <w:spacing w:after="0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Apr</w:t>
      </w:r>
      <w:r w:rsidRPr="00EF6DF7">
        <w:rPr>
          <w:b/>
          <w:bCs/>
          <w:sz w:val="20"/>
          <w:szCs w:val="20"/>
          <w:lang w:val="en-IN"/>
        </w:rPr>
        <w:t xml:space="preserve"> 202</w:t>
      </w:r>
      <w:r>
        <w:rPr>
          <w:b/>
          <w:bCs/>
          <w:sz w:val="20"/>
          <w:szCs w:val="20"/>
          <w:lang w:val="en-IN"/>
        </w:rPr>
        <w:t>5</w:t>
      </w:r>
      <w:r w:rsidRPr="00EF6DF7">
        <w:rPr>
          <w:b/>
          <w:bCs/>
          <w:sz w:val="20"/>
          <w:szCs w:val="20"/>
          <w:lang w:val="en-IN"/>
        </w:rPr>
        <w:t xml:space="preserve"> –</w:t>
      </w:r>
      <w:r>
        <w:rPr>
          <w:b/>
          <w:bCs/>
          <w:sz w:val="20"/>
          <w:szCs w:val="20"/>
          <w:lang w:val="en-IN"/>
        </w:rPr>
        <w:t xml:space="preserve"> Present</w:t>
      </w:r>
      <w:r w:rsidRPr="00EF6DF7">
        <w:rPr>
          <w:b/>
          <w:bCs/>
          <w:sz w:val="20"/>
          <w:szCs w:val="20"/>
          <w:lang w:val="en-IN"/>
        </w:rPr>
        <w:t xml:space="preserve"> |</w:t>
      </w:r>
      <w:r w:rsidR="00B073D9">
        <w:rPr>
          <w:b/>
          <w:bCs/>
          <w:sz w:val="20"/>
          <w:szCs w:val="20"/>
          <w:lang w:val="en-IN"/>
        </w:rPr>
        <w:t xml:space="preserve"> Amber</w:t>
      </w:r>
      <w:r w:rsidRPr="00EF6DF7">
        <w:rPr>
          <w:b/>
          <w:bCs/>
          <w:sz w:val="20"/>
          <w:szCs w:val="20"/>
          <w:lang w:val="en-IN"/>
        </w:rPr>
        <w:t xml:space="preserve"> </w:t>
      </w:r>
      <w:r w:rsidR="00B073D9">
        <w:rPr>
          <w:b/>
          <w:bCs/>
          <w:sz w:val="20"/>
          <w:szCs w:val="20"/>
          <w:lang w:val="en-IN"/>
        </w:rPr>
        <w:t>(</w:t>
      </w:r>
      <w:r w:rsidRPr="00EF6DF7">
        <w:rPr>
          <w:b/>
          <w:bCs/>
          <w:sz w:val="20"/>
          <w:szCs w:val="20"/>
          <w:lang w:val="en-IN"/>
        </w:rPr>
        <w:t xml:space="preserve">ADAS </w:t>
      </w:r>
      <w:r w:rsidR="00B073D9">
        <w:rPr>
          <w:b/>
          <w:bCs/>
          <w:sz w:val="20"/>
          <w:szCs w:val="20"/>
          <w:lang w:val="en-IN"/>
        </w:rPr>
        <w:t>Based)</w:t>
      </w:r>
    </w:p>
    <w:p w14:paraId="4F7C12FB" w14:textId="1590BAE7" w:rsidR="00B073D9" w:rsidRPr="006F3745" w:rsidRDefault="00960FDE" w:rsidP="00BC0D8B">
      <w:pPr>
        <w:pStyle w:val="ListParagraph"/>
        <w:numPr>
          <w:ilvl w:val="0"/>
          <w:numId w:val="13"/>
        </w:numPr>
        <w:spacing w:after="0"/>
        <w:jc w:val="both"/>
        <w:rPr>
          <w:sz w:val="20"/>
          <w:szCs w:val="20"/>
          <w:lang w:val="en-IN"/>
        </w:rPr>
      </w:pPr>
      <w:r w:rsidRPr="006F3745">
        <w:rPr>
          <w:sz w:val="20"/>
          <w:szCs w:val="20"/>
        </w:rPr>
        <w:t>Developed and integrated QNX Resource Managers for ADAS senso</w:t>
      </w:r>
      <w:r w:rsidR="00BD1A5A" w:rsidRPr="006F3745">
        <w:rPr>
          <w:sz w:val="20"/>
          <w:szCs w:val="20"/>
        </w:rPr>
        <w:t>rs</w:t>
      </w:r>
      <w:r w:rsidR="00A9513E" w:rsidRPr="006F3745">
        <w:rPr>
          <w:sz w:val="20"/>
          <w:szCs w:val="20"/>
        </w:rPr>
        <w:t>,</w:t>
      </w:r>
      <w:r w:rsidRPr="006F3745">
        <w:rPr>
          <w:sz w:val="20"/>
          <w:szCs w:val="20"/>
        </w:rPr>
        <w:t xml:space="preserve"> including LiDAR, Radar, Vehicle Speed Monitoring, and Lane Detection on Qualcomm-based ECUs.</w:t>
      </w:r>
    </w:p>
    <w:p w14:paraId="02DC1074" w14:textId="49525C3A" w:rsidR="00960FDE" w:rsidRPr="006F3745" w:rsidRDefault="00960FDE" w:rsidP="006F3745">
      <w:pPr>
        <w:pStyle w:val="ListParagraph"/>
        <w:numPr>
          <w:ilvl w:val="0"/>
          <w:numId w:val="13"/>
        </w:numPr>
        <w:jc w:val="both"/>
        <w:rPr>
          <w:sz w:val="20"/>
          <w:szCs w:val="20"/>
          <w:lang w:val="en-IN"/>
        </w:rPr>
      </w:pPr>
      <w:r w:rsidRPr="006F3745">
        <w:rPr>
          <w:sz w:val="20"/>
          <w:szCs w:val="20"/>
        </w:rPr>
        <w:t>Enabled real-time sensor data acquisition and distribution to SWCs, ensuring low-latency and high-reliability communication.</w:t>
      </w:r>
    </w:p>
    <w:p w14:paraId="78E23C92" w14:textId="1BD8D8BF" w:rsidR="00C80C50" w:rsidRPr="00C80C50" w:rsidRDefault="005A16C0" w:rsidP="006F3745">
      <w:pPr>
        <w:pStyle w:val="ListParagraph"/>
        <w:numPr>
          <w:ilvl w:val="0"/>
          <w:numId w:val="13"/>
        </w:numPr>
        <w:jc w:val="both"/>
        <w:rPr>
          <w:sz w:val="20"/>
          <w:szCs w:val="20"/>
          <w:lang w:val="en-IN"/>
        </w:rPr>
      </w:pPr>
      <w:r w:rsidRPr="00C80C50">
        <w:rPr>
          <w:sz w:val="20"/>
          <w:szCs w:val="20"/>
        </w:rPr>
        <w:t>Implemented dynamic bidirectional ECU power state management (</w:t>
      </w:r>
      <w:r w:rsidRPr="00C80C50">
        <w:rPr>
          <w:i/>
          <w:iCs/>
          <w:sz w:val="20"/>
          <w:szCs w:val="20"/>
        </w:rPr>
        <w:t>Operational</w:t>
      </w:r>
      <w:r w:rsidRPr="00C80C50">
        <w:rPr>
          <w:sz w:val="20"/>
          <w:szCs w:val="20"/>
        </w:rPr>
        <w:t xml:space="preserve">, </w:t>
      </w:r>
      <w:r w:rsidRPr="00C80C50">
        <w:rPr>
          <w:i/>
          <w:iCs/>
          <w:sz w:val="20"/>
          <w:szCs w:val="20"/>
        </w:rPr>
        <w:t>Idle</w:t>
      </w:r>
      <w:r w:rsidRPr="00C80C50">
        <w:rPr>
          <w:sz w:val="20"/>
          <w:szCs w:val="20"/>
        </w:rPr>
        <w:t xml:space="preserve">, </w:t>
      </w:r>
      <w:r w:rsidRPr="00C80C50">
        <w:rPr>
          <w:i/>
          <w:iCs/>
          <w:sz w:val="20"/>
          <w:szCs w:val="20"/>
        </w:rPr>
        <w:t>Sleep</w:t>
      </w:r>
      <w:r w:rsidRPr="00C80C50">
        <w:rPr>
          <w:sz w:val="20"/>
          <w:szCs w:val="20"/>
        </w:rPr>
        <w:t xml:space="preserve">, </w:t>
      </w:r>
      <w:r w:rsidRPr="00C80C50">
        <w:rPr>
          <w:i/>
          <w:iCs/>
          <w:sz w:val="20"/>
          <w:szCs w:val="20"/>
        </w:rPr>
        <w:t>Standby</w:t>
      </w:r>
      <w:r w:rsidRPr="00C80C50">
        <w:rPr>
          <w:sz w:val="20"/>
          <w:szCs w:val="20"/>
        </w:rPr>
        <w:t xml:space="preserve">, </w:t>
      </w:r>
      <w:r w:rsidRPr="00C80C50">
        <w:rPr>
          <w:i/>
          <w:iCs/>
          <w:sz w:val="20"/>
          <w:szCs w:val="20"/>
        </w:rPr>
        <w:t>Shutdown</w:t>
      </w:r>
      <w:r w:rsidRPr="00C80C50">
        <w:rPr>
          <w:sz w:val="20"/>
          <w:szCs w:val="20"/>
        </w:rPr>
        <w:t xml:space="preserve">), integrating a </w:t>
      </w:r>
      <w:proofErr w:type="spellStart"/>
      <w:r w:rsidRPr="00C80C50">
        <w:rPr>
          <w:sz w:val="20"/>
          <w:szCs w:val="20"/>
        </w:rPr>
        <w:t>SystemProtectCheck</w:t>
      </w:r>
      <w:proofErr w:type="spellEnd"/>
      <w:r w:rsidRPr="00C80C50">
        <w:rPr>
          <w:sz w:val="20"/>
          <w:szCs w:val="20"/>
        </w:rPr>
        <w:t xml:space="preserve"> safety layer to monitor overvoltage, undervoltage, and overtemperature conditions.</w:t>
      </w:r>
    </w:p>
    <w:p w14:paraId="66873C44" w14:textId="17E0B752" w:rsidR="005A16C0" w:rsidRPr="006F3745" w:rsidRDefault="006F3745" w:rsidP="006F3745">
      <w:pPr>
        <w:pStyle w:val="ListParagraph"/>
        <w:numPr>
          <w:ilvl w:val="0"/>
          <w:numId w:val="13"/>
        </w:numPr>
        <w:jc w:val="both"/>
        <w:rPr>
          <w:sz w:val="20"/>
          <w:szCs w:val="20"/>
          <w:lang w:val="en-IN"/>
        </w:rPr>
      </w:pPr>
      <w:r w:rsidRPr="006F3745">
        <w:rPr>
          <w:sz w:val="20"/>
          <w:szCs w:val="20"/>
        </w:rPr>
        <w:t xml:space="preserve">Modified the </w:t>
      </w:r>
      <w:proofErr w:type="spellStart"/>
      <w:r w:rsidRPr="006F3745">
        <w:rPr>
          <w:sz w:val="20"/>
          <w:szCs w:val="20"/>
        </w:rPr>
        <w:t>gRPC</w:t>
      </w:r>
      <w:proofErr w:type="spellEnd"/>
      <w:r w:rsidRPr="006F3745">
        <w:rPr>
          <w:sz w:val="20"/>
          <w:szCs w:val="20"/>
        </w:rPr>
        <w:t xml:space="preserve"> stack to communicate ECU power state transitions across platforms — from </w:t>
      </w:r>
      <w:proofErr w:type="spellStart"/>
      <w:r w:rsidRPr="006F3745">
        <w:rPr>
          <w:sz w:val="20"/>
          <w:szCs w:val="20"/>
        </w:rPr>
        <w:t>Aurix</w:t>
      </w:r>
      <w:proofErr w:type="spellEnd"/>
      <w:r w:rsidRPr="006F3745">
        <w:rPr>
          <w:sz w:val="20"/>
          <w:szCs w:val="20"/>
        </w:rPr>
        <w:t xml:space="preserve"> (</w:t>
      </w:r>
      <w:proofErr w:type="spellStart"/>
      <w:r w:rsidRPr="006F3745">
        <w:rPr>
          <w:sz w:val="20"/>
          <w:szCs w:val="20"/>
        </w:rPr>
        <w:t>FreeRTOS</w:t>
      </w:r>
      <w:proofErr w:type="spellEnd"/>
      <w:r w:rsidRPr="006F3745">
        <w:rPr>
          <w:sz w:val="20"/>
          <w:szCs w:val="20"/>
        </w:rPr>
        <w:t xml:space="preserve">) → SOC (QNX) ↔ </w:t>
      </w:r>
      <w:proofErr w:type="spellStart"/>
      <w:r w:rsidRPr="006F3745">
        <w:rPr>
          <w:sz w:val="20"/>
          <w:szCs w:val="20"/>
        </w:rPr>
        <w:t>gRPC</w:t>
      </w:r>
      <w:proofErr w:type="spellEnd"/>
      <w:r w:rsidRPr="006F3745">
        <w:rPr>
          <w:sz w:val="20"/>
          <w:szCs w:val="20"/>
        </w:rPr>
        <w:t xml:space="preserve"> ↔ Android — ensuring synchronized state awareness and preventing infotainment disruptions during transitions.</w:t>
      </w:r>
    </w:p>
    <w:p w14:paraId="379E7F85" w14:textId="4A7470F1" w:rsidR="00B3104B" w:rsidRPr="00B073D9" w:rsidRDefault="00B073D9" w:rsidP="00F20734">
      <w:pPr>
        <w:spacing w:after="0"/>
        <w:rPr>
          <w:b/>
        </w:rPr>
      </w:pPr>
      <w:r>
        <w:rPr>
          <w:b/>
        </w:rPr>
        <w:t xml:space="preserve">Luxoft (DXC Technology) –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Bangalore, India</w:t>
      </w:r>
    </w:p>
    <w:p w14:paraId="7D200499" w14:textId="59593466" w:rsidR="00EF6DF7" w:rsidRPr="00EF6DF7" w:rsidRDefault="00EF6DF7" w:rsidP="00F20734">
      <w:pPr>
        <w:spacing w:after="0"/>
        <w:rPr>
          <w:sz w:val="20"/>
          <w:szCs w:val="20"/>
          <w:lang w:val="en-IN"/>
        </w:rPr>
      </w:pPr>
      <w:r w:rsidRPr="00EF6DF7">
        <w:rPr>
          <w:b/>
          <w:bCs/>
          <w:sz w:val="20"/>
          <w:szCs w:val="20"/>
          <w:lang w:val="en-IN"/>
        </w:rPr>
        <w:t xml:space="preserve">Aug 2024 – </w:t>
      </w:r>
      <w:r w:rsidR="00B3104B">
        <w:rPr>
          <w:b/>
          <w:bCs/>
          <w:sz w:val="20"/>
          <w:szCs w:val="20"/>
          <w:lang w:val="en-IN"/>
        </w:rPr>
        <w:t>Apr</w:t>
      </w:r>
      <w:r w:rsidRPr="00EF6DF7">
        <w:rPr>
          <w:b/>
          <w:bCs/>
          <w:sz w:val="20"/>
          <w:szCs w:val="20"/>
          <w:lang w:val="en-IN"/>
        </w:rPr>
        <w:t xml:space="preserve"> 2025 | ADAS – Automatic Emergency Braking (AEB) &amp; Automatic Reverse Assist (ARA)</w:t>
      </w:r>
      <w:r w:rsidR="00A52A10">
        <w:rPr>
          <w:b/>
          <w:bCs/>
          <w:sz w:val="20"/>
          <w:szCs w:val="20"/>
          <w:lang w:val="en-IN"/>
        </w:rPr>
        <w:t xml:space="preserve"> - </w:t>
      </w:r>
      <w:r w:rsidR="00A52A10" w:rsidRPr="00EF6DF7">
        <w:rPr>
          <w:b/>
          <w:bCs/>
          <w:lang w:val="en-IN"/>
        </w:rPr>
        <w:t>Volkswagen</w:t>
      </w:r>
    </w:p>
    <w:p w14:paraId="1BDA9290" w14:textId="77777777" w:rsidR="006F3745" w:rsidRPr="006F3745" w:rsidRDefault="002F10FF" w:rsidP="00F20734">
      <w:pPr>
        <w:numPr>
          <w:ilvl w:val="0"/>
          <w:numId w:val="10"/>
        </w:numPr>
        <w:spacing w:after="0"/>
        <w:ind w:left="714" w:hanging="357"/>
        <w:jc w:val="both"/>
        <w:rPr>
          <w:sz w:val="20"/>
          <w:szCs w:val="20"/>
        </w:rPr>
      </w:pPr>
      <w:r w:rsidRPr="006F3745">
        <w:rPr>
          <w:sz w:val="20"/>
          <w:szCs w:val="20"/>
          <w:lang w:val="en-IN"/>
        </w:rPr>
        <w:t>Contributed to designing</w:t>
      </w:r>
      <w:r w:rsidR="00EF6DF7" w:rsidRPr="006F3745">
        <w:rPr>
          <w:sz w:val="20"/>
          <w:szCs w:val="20"/>
          <w:lang w:val="en-IN"/>
        </w:rPr>
        <w:t xml:space="preserve"> </w:t>
      </w:r>
      <w:r w:rsidR="006F3377" w:rsidRPr="006F3745">
        <w:rPr>
          <w:sz w:val="20"/>
          <w:szCs w:val="20"/>
          <w:lang w:val="en-IN"/>
        </w:rPr>
        <w:t>an MW Interface that</w:t>
      </w:r>
      <w:r w:rsidR="00EF6DF7" w:rsidRPr="006F3745">
        <w:rPr>
          <w:sz w:val="20"/>
          <w:szCs w:val="20"/>
          <w:lang w:val="en-IN"/>
        </w:rPr>
        <w:t xml:space="preserve"> </w:t>
      </w:r>
      <w:r w:rsidR="006F3377" w:rsidRPr="006F3745">
        <w:rPr>
          <w:sz w:val="20"/>
          <w:szCs w:val="20"/>
          <w:lang w:val="en-IN"/>
        </w:rPr>
        <w:t>leverages</w:t>
      </w:r>
      <w:r w:rsidR="00EF6DF7" w:rsidRPr="006F3745">
        <w:rPr>
          <w:sz w:val="20"/>
          <w:szCs w:val="20"/>
          <w:lang w:val="en-IN"/>
        </w:rPr>
        <w:t xml:space="preserve"> rear camera data and CAN signal updates for obstacle detection during reversing manoeuvres</w:t>
      </w:r>
      <w:r w:rsidRPr="006F3745">
        <w:rPr>
          <w:sz w:val="20"/>
          <w:szCs w:val="20"/>
          <w:lang w:val="en-IN"/>
        </w:rPr>
        <w:t xml:space="preserve"> &amp; applies emergency braking on Obstacle detection</w:t>
      </w:r>
      <w:r w:rsidR="00EF6DF7" w:rsidRPr="006F3745">
        <w:rPr>
          <w:sz w:val="20"/>
          <w:szCs w:val="20"/>
          <w:lang w:val="en-IN"/>
        </w:rPr>
        <w:t>.</w:t>
      </w:r>
    </w:p>
    <w:p w14:paraId="54913DD3" w14:textId="3ABFCD3A" w:rsidR="00C80C50" w:rsidRPr="00C80C50" w:rsidRDefault="006F3377" w:rsidP="00F20734">
      <w:pPr>
        <w:numPr>
          <w:ilvl w:val="0"/>
          <w:numId w:val="10"/>
        </w:numPr>
        <w:spacing w:after="0"/>
        <w:ind w:left="714" w:hanging="357"/>
        <w:jc w:val="both"/>
        <w:rPr>
          <w:sz w:val="20"/>
          <w:szCs w:val="20"/>
        </w:rPr>
      </w:pPr>
      <w:r w:rsidRPr="00C80C50">
        <w:rPr>
          <w:sz w:val="20"/>
          <w:szCs w:val="20"/>
        </w:rPr>
        <w:t xml:space="preserve">Developed inter-core communication on </w:t>
      </w:r>
      <w:r w:rsidR="002F10FF" w:rsidRPr="00C80C50">
        <w:rPr>
          <w:sz w:val="20"/>
          <w:szCs w:val="20"/>
        </w:rPr>
        <w:t xml:space="preserve">the </w:t>
      </w:r>
      <w:r w:rsidRPr="00C80C50">
        <w:rPr>
          <w:sz w:val="20"/>
          <w:szCs w:val="20"/>
        </w:rPr>
        <w:t xml:space="preserve">TDA4 platform using multithreading and semaphores for </w:t>
      </w:r>
      <w:r w:rsidR="009B20C3" w:rsidRPr="00C80C50">
        <w:rPr>
          <w:sz w:val="20"/>
          <w:szCs w:val="20"/>
        </w:rPr>
        <w:t>synchronization</w:t>
      </w:r>
      <w:r w:rsidRPr="00C80C50">
        <w:rPr>
          <w:sz w:val="20"/>
          <w:szCs w:val="20"/>
        </w:rPr>
        <w:t>, enabling efficient data transfer between heterogeneous cores (R5F, A72, C7x).</w:t>
      </w:r>
    </w:p>
    <w:p w14:paraId="232DDF83" w14:textId="2652C06E" w:rsidR="00B3104B" w:rsidRPr="006F3745" w:rsidRDefault="00B3104B" w:rsidP="00F20734">
      <w:pPr>
        <w:numPr>
          <w:ilvl w:val="0"/>
          <w:numId w:val="10"/>
        </w:numPr>
        <w:spacing w:after="0"/>
        <w:ind w:left="714" w:hanging="357"/>
        <w:jc w:val="both"/>
        <w:rPr>
          <w:sz w:val="20"/>
          <w:szCs w:val="20"/>
          <w:lang w:val="en-IN"/>
        </w:rPr>
      </w:pPr>
      <w:r w:rsidRPr="006F3745">
        <w:rPr>
          <w:b/>
          <w:bCs/>
          <w:sz w:val="20"/>
          <w:szCs w:val="20"/>
        </w:rPr>
        <w:t>Optimized DBM data-fetch process</w:t>
      </w:r>
      <w:r w:rsidRPr="006F3745">
        <w:rPr>
          <w:sz w:val="20"/>
          <w:szCs w:val="20"/>
        </w:rPr>
        <w:t xml:space="preserve">, lowering </w:t>
      </w:r>
      <w:r w:rsidRPr="006F3745">
        <w:rPr>
          <w:b/>
          <w:bCs/>
          <w:sz w:val="20"/>
          <w:szCs w:val="20"/>
        </w:rPr>
        <w:t xml:space="preserve">CPU core usage </w:t>
      </w:r>
      <w:r w:rsidRPr="006F3745">
        <w:rPr>
          <w:sz w:val="20"/>
          <w:szCs w:val="20"/>
        </w:rPr>
        <w:t>(from 18% to 6%) through targeted debugging and code improvements.</w:t>
      </w:r>
    </w:p>
    <w:p w14:paraId="74A7930F" w14:textId="1A7C0739" w:rsidR="006F3377" w:rsidRPr="006F3745" w:rsidRDefault="006F3377" w:rsidP="00F20734">
      <w:pPr>
        <w:numPr>
          <w:ilvl w:val="0"/>
          <w:numId w:val="10"/>
        </w:numPr>
        <w:spacing w:after="0"/>
        <w:ind w:left="714" w:hanging="357"/>
        <w:jc w:val="both"/>
        <w:rPr>
          <w:sz w:val="20"/>
          <w:szCs w:val="20"/>
          <w:lang w:val="en-IN"/>
        </w:rPr>
      </w:pPr>
      <w:r w:rsidRPr="006F3745">
        <w:rPr>
          <w:sz w:val="20"/>
          <w:szCs w:val="20"/>
        </w:rPr>
        <w:t>Requirement analysis</w:t>
      </w:r>
      <w:r w:rsidR="009B20C3" w:rsidRPr="006F3745">
        <w:rPr>
          <w:sz w:val="20"/>
          <w:szCs w:val="20"/>
        </w:rPr>
        <w:t xml:space="preserve">, </w:t>
      </w:r>
      <w:r w:rsidRPr="006F3745">
        <w:rPr>
          <w:sz w:val="20"/>
          <w:szCs w:val="20"/>
        </w:rPr>
        <w:t>test case design</w:t>
      </w:r>
      <w:r w:rsidR="009B20C3" w:rsidRPr="006F3745">
        <w:rPr>
          <w:sz w:val="20"/>
          <w:szCs w:val="20"/>
        </w:rPr>
        <w:t xml:space="preserve"> &amp; management </w:t>
      </w:r>
      <w:r w:rsidRPr="006F3745">
        <w:rPr>
          <w:sz w:val="20"/>
          <w:szCs w:val="20"/>
        </w:rPr>
        <w:t>using IBM DOORS, including reviewing system/software requirements and ensuring traceability through structured test case development.</w:t>
      </w:r>
    </w:p>
    <w:p w14:paraId="2CD23EB0" w14:textId="4C8015E4" w:rsidR="006F3377" w:rsidRPr="006F3745" w:rsidRDefault="006F3377" w:rsidP="00F20734">
      <w:pPr>
        <w:numPr>
          <w:ilvl w:val="0"/>
          <w:numId w:val="10"/>
        </w:numPr>
        <w:spacing w:after="0"/>
        <w:ind w:left="714" w:hanging="357"/>
        <w:jc w:val="both"/>
        <w:rPr>
          <w:sz w:val="20"/>
          <w:szCs w:val="20"/>
          <w:lang w:val="en-IN"/>
        </w:rPr>
      </w:pPr>
      <w:r w:rsidRPr="006F3745">
        <w:rPr>
          <w:sz w:val="20"/>
          <w:szCs w:val="20"/>
        </w:rPr>
        <w:t xml:space="preserve">Worked on testing and validating the </w:t>
      </w:r>
      <w:r w:rsidR="00B3104B" w:rsidRPr="006F3745">
        <w:rPr>
          <w:sz w:val="20"/>
          <w:szCs w:val="20"/>
        </w:rPr>
        <w:t>ETH/</w:t>
      </w:r>
      <w:r w:rsidRPr="006F3745">
        <w:rPr>
          <w:sz w:val="20"/>
          <w:szCs w:val="20"/>
        </w:rPr>
        <w:t>CAN interface, ensuring data transmission integrity at different levels.</w:t>
      </w:r>
    </w:p>
    <w:p w14:paraId="592A02B1" w14:textId="582CE011" w:rsidR="00B3104B" w:rsidRPr="006F3745" w:rsidRDefault="00B3104B" w:rsidP="00F20734">
      <w:pPr>
        <w:numPr>
          <w:ilvl w:val="0"/>
          <w:numId w:val="10"/>
        </w:numPr>
        <w:spacing w:after="0"/>
        <w:ind w:left="714" w:hanging="357"/>
        <w:jc w:val="both"/>
        <w:rPr>
          <w:sz w:val="20"/>
          <w:szCs w:val="20"/>
        </w:rPr>
      </w:pPr>
      <w:r w:rsidRPr="006F3745">
        <w:rPr>
          <w:sz w:val="20"/>
          <w:szCs w:val="20"/>
        </w:rPr>
        <w:t>Automated CAN interface-based test cases via CAPL &amp; Python scripts that significantly reduced the testing Time to 1hr.</w:t>
      </w:r>
    </w:p>
    <w:p w14:paraId="172A5825" w14:textId="3A443A64" w:rsidR="006F3377" w:rsidRPr="00F20734" w:rsidRDefault="006F3377" w:rsidP="00F20734">
      <w:pPr>
        <w:numPr>
          <w:ilvl w:val="0"/>
          <w:numId w:val="10"/>
        </w:numPr>
        <w:spacing w:after="0"/>
        <w:ind w:left="714" w:hanging="357"/>
        <w:jc w:val="both"/>
      </w:pPr>
      <w:r w:rsidRPr="006F3745">
        <w:rPr>
          <w:sz w:val="20"/>
          <w:szCs w:val="20"/>
        </w:rPr>
        <w:t>Hands-on experience with the GHS Probe v4 tool for efficient software debugging, identifying and resolving issues to ensure smooth functionality of the system.</w:t>
      </w:r>
    </w:p>
    <w:p w14:paraId="44DC6A32" w14:textId="77777777" w:rsidR="00F20734" w:rsidRDefault="00F20734" w:rsidP="00F20734">
      <w:pPr>
        <w:spacing w:after="0"/>
        <w:ind w:left="714"/>
        <w:jc w:val="both"/>
      </w:pPr>
    </w:p>
    <w:p w14:paraId="3DD2156F" w14:textId="77777777" w:rsidR="00EF6DF7" w:rsidRPr="00EF6DF7" w:rsidRDefault="00EF6DF7" w:rsidP="00F20734">
      <w:pPr>
        <w:spacing w:after="0"/>
        <w:rPr>
          <w:lang w:val="en-IN"/>
        </w:rPr>
      </w:pPr>
      <w:r w:rsidRPr="00EF6DF7">
        <w:rPr>
          <w:b/>
          <w:bCs/>
          <w:lang w:val="en-IN"/>
        </w:rPr>
        <w:t>Mar 2023 – Aug 2024 | System Validation &amp; Feature Integration – Volkswagen</w:t>
      </w:r>
    </w:p>
    <w:p w14:paraId="3F8D2A0D" w14:textId="77777777" w:rsidR="00EF6DF7" w:rsidRPr="00EA12DD" w:rsidRDefault="00EF6DF7" w:rsidP="00F20734">
      <w:pPr>
        <w:numPr>
          <w:ilvl w:val="0"/>
          <w:numId w:val="11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  <w:lang w:val="en-IN"/>
        </w:rPr>
        <w:t xml:space="preserve">Performed </w:t>
      </w:r>
      <w:r w:rsidRPr="00EA12DD">
        <w:rPr>
          <w:b/>
          <w:bCs/>
          <w:sz w:val="20"/>
          <w:szCs w:val="20"/>
          <w:lang w:val="en-IN"/>
        </w:rPr>
        <w:t>system validation</w:t>
      </w:r>
      <w:r w:rsidRPr="00EA12DD">
        <w:rPr>
          <w:sz w:val="20"/>
          <w:szCs w:val="20"/>
          <w:lang w:val="en-IN"/>
        </w:rPr>
        <w:t xml:space="preserve"> and </w:t>
      </w:r>
      <w:r w:rsidRPr="00EA12DD">
        <w:rPr>
          <w:b/>
          <w:bCs/>
          <w:sz w:val="20"/>
          <w:szCs w:val="20"/>
          <w:lang w:val="en-IN"/>
        </w:rPr>
        <w:t>integration</w:t>
      </w:r>
      <w:r w:rsidRPr="00EA12DD">
        <w:rPr>
          <w:sz w:val="20"/>
          <w:szCs w:val="20"/>
          <w:lang w:val="en-IN"/>
        </w:rPr>
        <w:t xml:space="preserve"> for ECU features, including:</w:t>
      </w:r>
    </w:p>
    <w:p w14:paraId="25930FB0" w14:textId="50E2ACFA" w:rsidR="00EF6DF7" w:rsidRPr="00EA12DD" w:rsidRDefault="00EF6DF7" w:rsidP="00F20734">
      <w:pPr>
        <w:numPr>
          <w:ilvl w:val="1"/>
          <w:numId w:val="11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  <w:lang w:val="en-IN"/>
        </w:rPr>
        <w:t>ECU state transitions and thermal monitoring (Camera &amp; ECU SoC</w:t>
      </w:r>
      <w:r w:rsidR="004D6A35" w:rsidRPr="00EA12DD">
        <w:rPr>
          <w:sz w:val="20"/>
          <w:szCs w:val="20"/>
          <w:lang w:val="en-IN"/>
        </w:rPr>
        <w:t xml:space="preserve"> overheating failure testing</w:t>
      </w:r>
      <w:r w:rsidRPr="00EA12DD">
        <w:rPr>
          <w:sz w:val="20"/>
          <w:szCs w:val="20"/>
          <w:lang w:val="en-IN"/>
        </w:rPr>
        <w:t>)</w:t>
      </w:r>
    </w:p>
    <w:p w14:paraId="15CD9A0C" w14:textId="77777777" w:rsidR="00EF6DF7" w:rsidRPr="00EA12DD" w:rsidRDefault="00EF6DF7" w:rsidP="00F20734">
      <w:pPr>
        <w:numPr>
          <w:ilvl w:val="1"/>
          <w:numId w:val="11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  <w:lang w:val="en-IN"/>
        </w:rPr>
        <w:t>Video pipeline quality analysis (bitrate, framerate, H.264 codec, I-frame detection, flicker, MPEG/RTP protocol)</w:t>
      </w:r>
    </w:p>
    <w:p w14:paraId="0B9B804D" w14:textId="5F975609" w:rsidR="00EF6DF7" w:rsidRPr="00EA12DD" w:rsidRDefault="00EF6DF7" w:rsidP="00F20734">
      <w:pPr>
        <w:numPr>
          <w:ilvl w:val="1"/>
          <w:numId w:val="11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  <w:lang w:val="en-IN"/>
        </w:rPr>
        <w:t>360° camera view functionality testing</w:t>
      </w:r>
      <w:r w:rsidR="004D6A35" w:rsidRPr="00EA12DD">
        <w:rPr>
          <w:sz w:val="20"/>
          <w:szCs w:val="20"/>
          <w:lang w:val="en-IN"/>
        </w:rPr>
        <w:t>.</w:t>
      </w:r>
    </w:p>
    <w:p w14:paraId="6795B774" w14:textId="0621F3EC" w:rsidR="00EF6DF7" w:rsidRPr="00EA12DD" w:rsidRDefault="00EF6DF7" w:rsidP="00F20734">
      <w:pPr>
        <w:numPr>
          <w:ilvl w:val="0"/>
          <w:numId w:val="11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  <w:lang w:val="en-IN"/>
        </w:rPr>
        <w:t xml:space="preserve">Conducted black box testing after </w:t>
      </w:r>
      <w:r w:rsidR="004D6A35" w:rsidRPr="00EA12DD">
        <w:rPr>
          <w:sz w:val="20"/>
          <w:szCs w:val="20"/>
          <w:lang w:val="en-IN"/>
        </w:rPr>
        <w:t xml:space="preserve">SW </w:t>
      </w:r>
      <w:r w:rsidRPr="00EA12DD">
        <w:rPr>
          <w:sz w:val="20"/>
          <w:szCs w:val="20"/>
          <w:lang w:val="en-IN"/>
        </w:rPr>
        <w:t>releases to ensure robustness.</w:t>
      </w:r>
    </w:p>
    <w:p w14:paraId="75ABC0CB" w14:textId="77777777" w:rsidR="00EF6DF7" w:rsidRPr="00EA12DD" w:rsidRDefault="00EF6DF7" w:rsidP="00F20734">
      <w:pPr>
        <w:numPr>
          <w:ilvl w:val="0"/>
          <w:numId w:val="11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  <w:lang w:val="en-IN"/>
        </w:rPr>
        <w:t>Collaborated with software teams for debugging, feature tuning, and bug fixing.</w:t>
      </w:r>
    </w:p>
    <w:p w14:paraId="59101BEA" w14:textId="32C5EE8E" w:rsidR="00EF6DF7" w:rsidRPr="00EA12DD" w:rsidRDefault="00EF6DF7" w:rsidP="00F20734">
      <w:pPr>
        <w:numPr>
          <w:ilvl w:val="0"/>
          <w:numId w:val="11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  <w:lang w:val="en-IN"/>
        </w:rPr>
        <w:t xml:space="preserve">Managed ECU flashing using </w:t>
      </w:r>
      <w:r w:rsidRPr="00EA12DD">
        <w:rPr>
          <w:b/>
          <w:bCs/>
          <w:sz w:val="20"/>
          <w:szCs w:val="20"/>
          <w:lang w:val="en-IN"/>
        </w:rPr>
        <w:t>UART</w:t>
      </w:r>
      <w:r w:rsidRPr="00EA12DD">
        <w:rPr>
          <w:sz w:val="20"/>
          <w:szCs w:val="20"/>
          <w:lang w:val="en-IN"/>
        </w:rPr>
        <w:t xml:space="preserve">, </w:t>
      </w:r>
      <w:r w:rsidRPr="00EA12DD">
        <w:rPr>
          <w:b/>
          <w:bCs/>
          <w:sz w:val="20"/>
          <w:szCs w:val="20"/>
          <w:lang w:val="en-IN"/>
        </w:rPr>
        <w:t>Lauterbach</w:t>
      </w:r>
      <w:r w:rsidRPr="00EA12DD">
        <w:rPr>
          <w:sz w:val="20"/>
          <w:szCs w:val="20"/>
          <w:lang w:val="en-IN"/>
        </w:rPr>
        <w:t xml:space="preserve">, </w:t>
      </w:r>
      <w:r w:rsidRPr="00EA12DD">
        <w:rPr>
          <w:b/>
          <w:bCs/>
          <w:sz w:val="20"/>
          <w:szCs w:val="20"/>
          <w:lang w:val="en-IN"/>
        </w:rPr>
        <w:t>ODIS</w:t>
      </w:r>
      <w:r w:rsidRPr="00EA12DD">
        <w:rPr>
          <w:sz w:val="20"/>
          <w:szCs w:val="20"/>
          <w:lang w:val="en-IN"/>
        </w:rPr>
        <w:t xml:space="preserve">, and direct </w:t>
      </w:r>
      <w:r w:rsidR="004D6A35" w:rsidRPr="00EA12DD">
        <w:rPr>
          <w:sz w:val="20"/>
          <w:szCs w:val="20"/>
          <w:lang w:val="en-IN"/>
        </w:rPr>
        <w:t>C</w:t>
      </w:r>
      <w:r w:rsidRPr="00EA12DD">
        <w:rPr>
          <w:sz w:val="20"/>
          <w:szCs w:val="20"/>
          <w:lang w:val="en-IN"/>
        </w:rPr>
        <w:t>amera flashing</w:t>
      </w:r>
      <w:r w:rsidR="004D6A35" w:rsidRPr="00EA12DD">
        <w:rPr>
          <w:sz w:val="20"/>
          <w:szCs w:val="20"/>
          <w:lang w:val="en-IN"/>
        </w:rPr>
        <w:t xml:space="preserve"> on Linux</w:t>
      </w:r>
      <w:r w:rsidRPr="00EA12DD">
        <w:rPr>
          <w:sz w:val="20"/>
          <w:szCs w:val="20"/>
          <w:lang w:val="en-IN"/>
        </w:rPr>
        <w:t>.</w:t>
      </w:r>
    </w:p>
    <w:p w14:paraId="5A0BB6B3" w14:textId="77777777" w:rsidR="00EF6DF7" w:rsidRPr="00EA12DD" w:rsidRDefault="00EF6DF7" w:rsidP="00F20734">
      <w:pPr>
        <w:numPr>
          <w:ilvl w:val="0"/>
          <w:numId w:val="11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  <w:lang w:val="en-IN"/>
        </w:rPr>
        <w:t xml:space="preserve">Maintained test cases and requirements in </w:t>
      </w:r>
      <w:r w:rsidRPr="00EA12DD">
        <w:rPr>
          <w:b/>
          <w:bCs/>
          <w:sz w:val="20"/>
          <w:szCs w:val="20"/>
          <w:lang w:val="en-IN"/>
        </w:rPr>
        <w:t>IBM DOORS</w:t>
      </w:r>
      <w:r w:rsidRPr="00EA12DD">
        <w:rPr>
          <w:sz w:val="20"/>
          <w:szCs w:val="20"/>
          <w:lang w:val="en-IN"/>
        </w:rPr>
        <w:t>.</w:t>
      </w:r>
    </w:p>
    <w:p w14:paraId="46AF9045" w14:textId="77777777" w:rsidR="00F20734" w:rsidRDefault="00F20734" w:rsidP="00F20734">
      <w:pPr>
        <w:spacing w:after="0"/>
        <w:rPr>
          <w:lang w:val="en-IN"/>
        </w:rPr>
      </w:pPr>
    </w:p>
    <w:p w14:paraId="0E6CD0F0" w14:textId="21C91203" w:rsidR="00EF6DF7" w:rsidRPr="00EF6DF7" w:rsidRDefault="00EF6DF7" w:rsidP="00F20734">
      <w:pPr>
        <w:spacing w:after="0"/>
        <w:rPr>
          <w:lang w:val="en-IN"/>
        </w:rPr>
      </w:pPr>
      <w:r w:rsidRPr="00EF6DF7">
        <w:rPr>
          <w:b/>
          <w:bCs/>
          <w:lang w:val="en-IN"/>
        </w:rPr>
        <w:t xml:space="preserve">May 2022 – Mar 2023 | Software Integration – BMW </w:t>
      </w:r>
    </w:p>
    <w:p w14:paraId="05160E68" w14:textId="77777777" w:rsidR="00A52A10" w:rsidRPr="00EA12DD" w:rsidRDefault="00A52A10" w:rsidP="00F20734">
      <w:pPr>
        <w:numPr>
          <w:ilvl w:val="0"/>
          <w:numId w:val="12"/>
        </w:numPr>
        <w:spacing w:after="0"/>
        <w:rPr>
          <w:sz w:val="20"/>
          <w:szCs w:val="20"/>
          <w:lang w:val="en-IN"/>
        </w:rPr>
      </w:pPr>
      <w:r w:rsidRPr="00EA12DD">
        <w:rPr>
          <w:b/>
          <w:bCs/>
          <w:sz w:val="20"/>
          <w:szCs w:val="20"/>
        </w:rPr>
        <w:t>Integrated and validated</w:t>
      </w:r>
      <w:r w:rsidRPr="00EA12DD">
        <w:rPr>
          <w:sz w:val="20"/>
          <w:szCs w:val="20"/>
        </w:rPr>
        <w:t xml:space="preserve"> ADAS parking features for BMW’s autonomous parking systems.</w:t>
      </w:r>
    </w:p>
    <w:p w14:paraId="10EF3C53" w14:textId="206B9441" w:rsidR="00EF6DF7" w:rsidRPr="00EA12DD" w:rsidRDefault="00A52A10" w:rsidP="00F20734">
      <w:pPr>
        <w:numPr>
          <w:ilvl w:val="0"/>
          <w:numId w:val="12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</w:rPr>
        <w:t xml:space="preserve">Conducted </w:t>
      </w:r>
      <w:r w:rsidRPr="00EA12DD">
        <w:rPr>
          <w:b/>
          <w:bCs/>
          <w:sz w:val="20"/>
          <w:szCs w:val="20"/>
        </w:rPr>
        <w:t>system-level testing</w:t>
      </w:r>
      <w:r w:rsidRPr="00EA12DD">
        <w:rPr>
          <w:sz w:val="20"/>
          <w:szCs w:val="20"/>
        </w:rPr>
        <w:t xml:space="preserve"> of autonomous parking functionalities.</w:t>
      </w:r>
    </w:p>
    <w:p w14:paraId="44EA0283" w14:textId="7735CE38" w:rsidR="00EF6DF7" w:rsidRPr="00EA12DD" w:rsidRDefault="00A52A10" w:rsidP="00F20734">
      <w:pPr>
        <w:numPr>
          <w:ilvl w:val="0"/>
          <w:numId w:val="12"/>
        </w:num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</w:rPr>
        <w:t xml:space="preserve">Ensured </w:t>
      </w:r>
      <w:r w:rsidRPr="00EA12DD">
        <w:rPr>
          <w:b/>
          <w:bCs/>
          <w:sz w:val="20"/>
          <w:szCs w:val="20"/>
        </w:rPr>
        <w:t>robust communication</w:t>
      </w:r>
      <w:r w:rsidRPr="00EA12DD">
        <w:rPr>
          <w:sz w:val="20"/>
          <w:szCs w:val="20"/>
        </w:rPr>
        <w:t xml:space="preserve"> between software modules and hardware</w:t>
      </w:r>
      <w:r w:rsidR="00EF6DF7" w:rsidRPr="00EA12DD">
        <w:rPr>
          <w:sz w:val="20"/>
          <w:szCs w:val="20"/>
          <w:lang w:val="en-IN"/>
        </w:rPr>
        <w:t>.</w:t>
      </w:r>
    </w:p>
    <w:p w14:paraId="606F2491" w14:textId="7D242AD3" w:rsidR="00EF6DF7" w:rsidRDefault="004D6A35" w:rsidP="00F20734">
      <w:pPr>
        <w:numPr>
          <w:ilvl w:val="0"/>
          <w:numId w:val="12"/>
        </w:numPr>
        <w:spacing w:after="0"/>
        <w:rPr>
          <w:lang w:val="en-IN"/>
        </w:rPr>
      </w:pPr>
      <w:r w:rsidRPr="00EA12DD">
        <w:rPr>
          <w:sz w:val="20"/>
          <w:szCs w:val="20"/>
        </w:rPr>
        <w:t xml:space="preserve">Developed and tested on </w:t>
      </w:r>
      <w:r w:rsidRPr="00EA12DD">
        <w:rPr>
          <w:b/>
          <w:bCs/>
          <w:sz w:val="20"/>
          <w:szCs w:val="20"/>
        </w:rPr>
        <w:t>Linux/QNX targets</w:t>
      </w:r>
      <w:r w:rsidRPr="00EA12DD">
        <w:rPr>
          <w:sz w:val="20"/>
          <w:szCs w:val="20"/>
        </w:rPr>
        <w:t xml:space="preserve">, following </w:t>
      </w:r>
      <w:r w:rsidRPr="00EA12DD">
        <w:rPr>
          <w:b/>
          <w:bCs/>
          <w:sz w:val="20"/>
          <w:szCs w:val="20"/>
        </w:rPr>
        <w:t>AUTOSAR</w:t>
      </w:r>
      <w:r w:rsidRPr="00EA12DD">
        <w:rPr>
          <w:sz w:val="20"/>
          <w:szCs w:val="20"/>
        </w:rPr>
        <w:t xml:space="preserve"> architecture and </w:t>
      </w:r>
      <w:r w:rsidRPr="00EA12DD">
        <w:rPr>
          <w:b/>
          <w:bCs/>
          <w:sz w:val="20"/>
          <w:szCs w:val="20"/>
        </w:rPr>
        <w:t>MISRA</w:t>
      </w:r>
      <w:r w:rsidRPr="00EA12DD">
        <w:rPr>
          <w:sz w:val="20"/>
          <w:szCs w:val="20"/>
        </w:rPr>
        <w:t xml:space="preserve"> coding compliance</w:t>
      </w:r>
      <w:r w:rsidR="00EF6DF7" w:rsidRPr="00EA12DD">
        <w:rPr>
          <w:sz w:val="20"/>
          <w:szCs w:val="20"/>
          <w:lang w:val="en-IN"/>
        </w:rPr>
        <w:t>.</w:t>
      </w:r>
    </w:p>
    <w:p w14:paraId="284F359C" w14:textId="4A0C3F52" w:rsidR="00F20734" w:rsidRDefault="00BC0D8B" w:rsidP="00F20734">
      <w:pPr>
        <w:spacing w:after="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5FF6F" wp14:editId="65059961">
                <wp:simplePos x="0" y="0"/>
                <wp:positionH relativeFrom="column">
                  <wp:posOffset>-1</wp:posOffset>
                </wp:positionH>
                <wp:positionV relativeFrom="paragraph">
                  <wp:posOffset>155233</wp:posOffset>
                </wp:positionV>
                <wp:extent cx="7188591" cy="0"/>
                <wp:effectExtent l="0" t="0" r="0" b="0"/>
                <wp:wrapNone/>
                <wp:docPr id="18039993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A449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pt" to="566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" strokecolor="#40a7c2 [3048]"/>
            </w:pict>
          </mc:Fallback>
        </mc:AlternateContent>
      </w:r>
    </w:p>
    <w:p w14:paraId="6D507343" w14:textId="4030BEC9" w:rsidR="00F20734" w:rsidRDefault="00F20734" w:rsidP="00F20734">
      <w:pPr>
        <w:spacing w:after="0"/>
      </w:pPr>
      <w:r>
        <w:rPr>
          <w:b/>
        </w:rPr>
        <w:t>GeeksforGeeks – Noida,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Intern – Problem Setter &amp; Author | 2020 Aug – 2021 Mar</w:t>
      </w:r>
    </w:p>
    <w:p w14:paraId="4262B152" w14:textId="77777777" w:rsidR="00F20734" w:rsidRPr="00EA12DD" w:rsidRDefault="00F20734" w:rsidP="00F20734">
      <w:pPr>
        <w:spacing w:after="0"/>
        <w:rPr>
          <w:sz w:val="20"/>
          <w:szCs w:val="20"/>
        </w:rPr>
      </w:pPr>
      <w:r w:rsidRPr="00EA12DD">
        <w:rPr>
          <w:sz w:val="20"/>
          <w:szCs w:val="20"/>
        </w:rPr>
        <w:t>• Authored 45+ technical articles on DBMS, Data Structures, C, C++, SDLC, and other topics.</w:t>
      </w:r>
      <w:r w:rsidRPr="00EA12DD">
        <w:rPr>
          <w:sz w:val="20"/>
          <w:szCs w:val="20"/>
        </w:rPr>
        <w:br/>
        <w:t>• Created coding challenges and problem statements for competitive programming.</w:t>
      </w:r>
      <w:r w:rsidRPr="00EA12DD">
        <w:rPr>
          <w:sz w:val="20"/>
          <w:szCs w:val="20"/>
        </w:rPr>
        <w:br/>
        <w:t>• Enhanced educational content for India’s most visited computer science knowledge platform.</w:t>
      </w:r>
    </w:p>
    <w:p w14:paraId="34DD449C" w14:textId="5EEAD31A" w:rsidR="00DD3411" w:rsidRDefault="00BC0D8B" w:rsidP="00DD34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17FC2" wp14:editId="22573FF9">
                <wp:simplePos x="0" y="0"/>
                <wp:positionH relativeFrom="margin">
                  <wp:align>left</wp:align>
                </wp:positionH>
                <wp:positionV relativeFrom="paragraph">
                  <wp:posOffset>164954</wp:posOffset>
                </wp:positionV>
                <wp:extent cx="7265963" cy="7034"/>
                <wp:effectExtent l="0" t="0" r="30480" b="31115"/>
                <wp:wrapNone/>
                <wp:docPr id="17490926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596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89A18" id="Straight Connector 4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pt" to="572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" strokecolor="#40a7c2 [3048]">
                <w10:wrap anchorx="margin"/>
              </v:line>
            </w:pict>
          </mc:Fallback>
        </mc:AlternateContent>
      </w:r>
    </w:p>
    <w:p w14:paraId="7696A525" w14:textId="77777777" w:rsidR="00F20734" w:rsidRDefault="00F20734" w:rsidP="00F20734">
      <w:pPr>
        <w:spacing w:after="0"/>
      </w:pPr>
      <w:r>
        <w:rPr>
          <w:b/>
          <w:color w:val="003366"/>
          <w:sz w:val="28"/>
        </w:rPr>
        <w:t>EDUCATION</w:t>
      </w:r>
    </w:p>
    <w:p w14:paraId="0C4A8138" w14:textId="77777777" w:rsidR="00F20734" w:rsidRPr="00EA12DD" w:rsidRDefault="00F20734" w:rsidP="00F20734">
      <w:pPr>
        <w:spacing w:after="0"/>
        <w:rPr>
          <w:sz w:val="20"/>
          <w:szCs w:val="20"/>
        </w:rPr>
      </w:pPr>
      <w:r w:rsidRPr="00EA12DD">
        <w:rPr>
          <w:sz w:val="20"/>
          <w:szCs w:val="20"/>
        </w:rPr>
        <w:t>Dr. A. P. J. Abdul Kalam Technical University – Lucknow, UP</w:t>
      </w:r>
      <w:r w:rsidRPr="00EA12DD">
        <w:rPr>
          <w:sz w:val="20"/>
          <w:szCs w:val="20"/>
        </w:rPr>
        <w:br/>
        <w:t>Master of Computer Applications (MCA) | CGPA: 8.31/10 | 2018 – 2021</w:t>
      </w:r>
    </w:p>
    <w:p w14:paraId="28D925E8" w14:textId="63AFE5AE" w:rsidR="00F20734" w:rsidRDefault="00BC0D8B" w:rsidP="00F2073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18A90" wp14:editId="5D61CFC1">
                <wp:simplePos x="0" y="0"/>
                <wp:positionH relativeFrom="column">
                  <wp:posOffset>-14068</wp:posOffset>
                </wp:positionH>
                <wp:positionV relativeFrom="paragraph">
                  <wp:posOffset>161095</wp:posOffset>
                </wp:positionV>
                <wp:extent cx="7315200" cy="14067"/>
                <wp:effectExtent l="0" t="0" r="19050" b="24130"/>
                <wp:wrapNone/>
                <wp:docPr id="1844310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1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86215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2.7pt" to="574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" strokecolor="#40a7c2 [3048]"/>
            </w:pict>
          </mc:Fallback>
        </mc:AlternateContent>
      </w:r>
    </w:p>
    <w:p w14:paraId="214BEFBA" w14:textId="3827F778" w:rsidR="00F20734" w:rsidRDefault="00F20734" w:rsidP="00F20734">
      <w:pPr>
        <w:spacing w:after="0"/>
      </w:pPr>
      <w:r>
        <w:rPr>
          <w:b/>
          <w:color w:val="003366"/>
          <w:sz w:val="28"/>
        </w:rPr>
        <w:t>STRENGTHS</w:t>
      </w:r>
    </w:p>
    <w:p w14:paraId="030EE414" w14:textId="51F21F3F" w:rsidR="00F20734" w:rsidRPr="00EA12DD" w:rsidRDefault="00F20734" w:rsidP="00F20734">
      <w:pPr>
        <w:spacing w:after="0"/>
        <w:rPr>
          <w:sz w:val="20"/>
          <w:szCs w:val="20"/>
          <w:lang w:val="en-IN"/>
        </w:rPr>
      </w:pPr>
      <w:r w:rsidRPr="00EA12DD">
        <w:rPr>
          <w:sz w:val="20"/>
          <w:szCs w:val="20"/>
        </w:rPr>
        <w:t xml:space="preserve">• </w:t>
      </w:r>
      <w:r w:rsidR="00EA12DD" w:rsidRPr="00EA12DD">
        <w:rPr>
          <w:sz w:val="20"/>
          <w:szCs w:val="20"/>
        </w:rPr>
        <w:t>Continuous Learning &amp; Knowledge Sharing</w:t>
      </w:r>
      <w:r w:rsidR="00DD3411" w:rsidRPr="00EA12DD">
        <w:rPr>
          <w:sz w:val="20"/>
          <w:szCs w:val="20"/>
        </w:rPr>
        <w:tab/>
      </w:r>
      <w:r w:rsidR="00EA12DD" w:rsidRPr="00EA12DD">
        <w:rPr>
          <w:sz w:val="20"/>
          <w:szCs w:val="20"/>
        </w:rPr>
        <w:tab/>
      </w:r>
      <w:r w:rsidR="00EA12DD" w:rsidRPr="00EA12DD">
        <w:rPr>
          <w:sz w:val="20"/>
          <w:szCs w:val="20"/>
        </w:rPr>
        <w:tab/>
      </w:r>
      <w:r w:rsidRPr="00EA12DD">
        <w:rPr>
          <w:sz w:val="20"/>
          <w:szCs w:val="20"/>
        </w:rPr>
        <w:t>• Strong Team Collaboration &amp; Communication</w:t>
      </w:r>
      <w:r w:rsidRPr="00EA12DD">
        <w:rPr>
          <w:sz w:val="20"/>
          <w:szCs w:val="20"/>
        </w:rPr>
        <w:br/>
        <w:t xml:space="preserve">• Creative Problem-Solving </w:t>
      </w:r>
      <w:r w:rsidR="00EA12DD" w:rsidRPr="00EA12DD">
        <w:rPr>
          <w:sz w:val="20"/>
          <w:szCs w:val="20"/>
        </w:rPr>
        <w:tab/>
      </w:r>
      <w:r w:rsidR="00EA12DD" w:rsidRPr="00EA12DD">
        <w:rPr>
          <w:sz w:val="20"/>
          <w:szCs w:val="20"/>
        </w:rPr>
        <w:tab/>
      </w:r>
      <w:r w:rsidR="00EA12DD" w:rsidRPr="00EA12DD">
        <w:rPr>
          <w:sz w:val="20"/>
          <w:szCs w:val="20"/>
        </w:rPr>
        <w:tab/>
      </w:r>
      <w:r w:rsidR="00EA12DD" w:rsidRPr="00EA12DD">
        <w:rPr>
          <w:sz w:val="20"/>
          <w:szCs w:val="20"/>
        </w:rPr>
        <w:tab/>
      </w:r>
      <w:r w:rsidR="00EA12DD" w:rsidRPr="00EA12DD">
        <w:rPr>
          <w:sz w:val="20"/>
          <w:szCs w:val="20"/>
        </w:rPr>
        <w:tab/>
        <w:t>• Quick Adaptation to New Technologies &amp; Domains</w:t>
      </w:r>
    </w:p>
    <w:p w14:paraId="4CB4E3E3" w14:textId="6E0B3ECB" w:rsidR="00EF6DF7" w:rsidRDefault="00BC0D8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EA934" wp14:editId="4074D1E1">
                <wp:simplePos x="0" y="0"/>
                <wp:positionH relativeFrom="margin">
                  <wp:align>left</wp:align>
                </wp:positionH>
                <wp:positionV relativeFrom="paragraph">
                  <wp:posOffset>42203</wp:posOffset>
                </wp:positionV>
                <wp:extent cx="7315200" cy="14067"/>
                <wp:effectExtent l="0" t="0" r="19050" b="24130"/>
                <wp:wrapNone/>
                <wp:docPr id="50932496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1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554E9" id="Straight Connector 5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3pt" to="8in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" strokecolor="#40a7c2 [3048]">
                <w10:wrap anchorx="margin"/>
              </v:line>
            </w:pict>
          </mc:Fallback>
        </mc:AlternateContent>
      </w:r>
    </w:p>
    <w:sectPr w:rsidR="00EF6DF7" w:rsidSect="00BC0D8B">
      <w:pgSz w:w="12240" w:h="15840"/>
      <w:pgMar w:top="91" w:right="431" w:bottom="431" w:left="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F085E"/>
    <w:multiLevelType w:val="hybridMultilevel"/>
    <w:tmpl w:val="3B0C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9B731E"/>
    <w:multiLevelType w:val="multilevel"/>
    <w:tmpl w:val="497C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C72C7"/>
    <w:multiLevelType w:val="multilevel"/>
    <w:tmpl w:val="110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C7FEA"/>
    <w:multiLevelType w:val="multilevel"/>
    <w:tmpl w:val="FFBC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12359">
    <w:abstractNumId w:val="8"/>
  </w:num>
  <w:num w:numId="2" w16cid:durableId="479999200">
    <w:abstractNumId w:val="6"/>
  </w:num>
  <w:num w:numId="3" w16cid:durableId="1255557630">
    <w:abstractNumId w:val="5"/>
  </w:num>
  <w:num w:numId="4" w16cid:durableId="1769959925">
    <w:abstractNumId w:val="4"/>
  </w:num>
  <w:num w:numId="5" w16cid:durableId="687098070">
    <w:abstractNumId w:val="7"/>
  </w:num>
  <w:num w:numId="6" w16cid:durableId="595019994">
    <w:abstractNumId w:val="3"/>
  </w:num>
  <w:num w:numId="7" w16cid:durableId="1332370924">
    <w:abstractNumId w:val="2"/>
  </w:num>
  <w:num w:numId="8" w16cid:durableId="508374491">
    <w:abstractNumId w:val="1"/>
  </w:num>
  <w:num w:numId="9" w16cid:durableId="1102799301">
    <w:abstractNumId w:val="0"/>
  </w:num>
  <w:num w:numId="10" w16cid:durableId="286620259">
    <w:abstractNumId w:val="12"/>
  </w:num>
  <w:num w:numId="11" w16cid:durableId="1449547735">
    <w:abstractNumId w:val="10"/>
  </w:num>
  <w:num w:numId="12" w16cid:durableId="1509560830">
    <w:abstractNumId w:val="11"/>
  </w:num>
  <w:num w:numId="13" w16cid:durableId="12629075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112"/>
    <w:rsid w:val="00034616"/>
    <w:rsid w:val="000505B7"/>
    <w:rsid w:val="0006063C"/>
    <w:rsid w:val="00065144"/>
    <w:rsid w:val="000820A9"/>
    <w:rsid w:val="0015074B"/>
    <w:rsid w:val="00277B71"/>
    <w:rsid w:val="0029639D"/>
    <w:rsid w:val="002F10FF"/>
    <w:rsid w:val="003163B0"/>
    <w:rsid w:val="00326F90"/>
    <w:rsid w:val="00337C15"/>
    <w:rsid w:val="00337C3D"/>
    <w:rsid w:val="00451CCD"/>
    <w:rsid w:val="004D1AAB"/>
    <w:rsid w:val="004D6A35"/>
    <w:rsid w:val="005A16C0"/>
    <w:rsid w:val="006F3377"/>
    <w:rsid w:val="006F3745"/>
    <w:rsid w:val="0071232B"/>
    <w:rsid w:val="00720D38"/>
    <w:rsid w:val="00762068"/>
    <w:rsid w:val="00960FDE"/>
    <w:rsid w:val="009B20C3"/>
    <w:rsid w:val="00A34D5D"/>
    <w:rsid w:val="00A52574"/>
    <w:rsid w:val="00A52A10"/>
    <w:rsid w:val="00A9513E"/>
    <w:rsid w:val="00AA1D8D"/>
    <w:rsid w:val="00B073D9"/>
    <w:rsid w:val="00B3104B"/>
    <w:rsid w:val="00B47730"/>
    <w:rsid w:val="00BC0D8B"/>
    <w:rsid w:val="00BD1A5A"/>
    <w:rsid w:val="00C430ED"/>
    <w:rsid w:val="00C80C50"/>
    <w:rsid w:val="00CB0664"/>
    <w:rsid w:val="00CE0849"/>
    <w:rsid w:val="00D35C92"/>
    <w:rsid w:val="00DD3411"/>
    <w:rsid w:val="00E43FF3"/>
    <w:rsid w:val="00EA12DD"/>
    <w:rsid w:val="00EF6DF7"/>
    <w:rsid w:val="00F20734"/>
    <w:rsid w:val="00F309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A9397"/>
  <w14:defaultImageDpi w14:val="300"/>
  <w15:docId w15:val="{AE1E12B7-1D05-4D65-88B9-3C313C22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D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23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dhav-m-p-6723301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hav_moh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670</Words>
  <Characters>4470</Characters>
  <Application>Microsoft Office Word</Application>
  <DocSecurity>0</DocSecurity>
  <Lines>73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Madhav Mohan</cp:lastModifiedBy>
  <cp:revision>9</cp:revision>
  <cp:lastPrinted>2025-08-15T20:51:00Z</cp:lastPrinted>
  <dcterms:created xsi:type="dcterms:W3CDTF">2025-08-11T18:35:00Z</dcterms:created>
  <dcterms:modified xsi:type="dcterms:W3CDTF">2025-08-15T21:01:00Z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1407d738-a4be-4815-a122-2751a5ef823d</vt:lpwstr>
  </property>
</Properties>
</file>